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 Prioritization Template</w:t>
      </w:r>
    </w:p>
    <w:p>
      <w:r>
        <w:t>Date: 1 July 2025</w:t>
      </w:r>
    </w:p>
    <w:p>
      <w:r>
        <w:t>Team ID: [Enter your Team ID]</w:t>
      </w:r>
    </w:p>
    <w:p>
      <w:r>
        <w:t>Project Name: CleanTech: Transforming Waste Management with Transfer Learning</w:t>
      </w:r>
    </w:p>
    <w:p>
      <w:r>
        <w:t>Maximum Marks: 4 Marks</w:t>
      </w:r>
    </w:p>
    <w:p>
      <w:pPr>
        <w:pStyle w:val="Heading1"/>
      </w:pPr>
      <w:r>
        <w:t>Step-1: Team Gathering, Collaboration and Select the Problem Statement</w:t>
      </w:r>
    </w:p>
    <w:p>
      <w:r>
        <w:t>Problem Statement:</w:t>
        <w:br/>
        <w:t>Develop an AI-based tool to automate blood cell classification using transfer learning, improving diagnostic accuracy and reducing the burden on healthcare professionals.</w:t>
      </w:r>
    </w:p>
    <w:p>
      <w:r>
        <w:t>Why This Problem?</w:t>
        <w:br/>
        <w:t>Manual classification of blood cells is time-consuming, error-prone, and requires trained pathologists. Automating this with machine learning can improve accuracy and enable remote diagnostics.</w:t>
      </w:r>
    </w:p>
    <w:p>
      <w:pPr>
        <w:pStyle w:val="Heading1"/>
      </w:pPr>
      <w:r>
        <w:t>Step-2: Brainstorm, Idea Listing and Grouping</w:t>
      </w:r>
    </w:p>
    <w:p>
      <w:r>
        <w:t>Ideas Generated:</w:t>
      </w:r>
    </w:p>
    <w:p>
      <w:pPr>
        <w:pStyle w:val="ListBullet"/>
      </w:pPr>
      <w:r>
        <w:t>Use VGG16 pre-trained CNN for transfer learning.</w:t>
      </w:r>
    </w:p>
    <w:p>
      <w:pPr>
        <w:pStyle w:val="ListBullet"/>
      </w:pPr>
      <w:r>
        <w:t>Apply data augmentation for better generalization.</w:t>
      </w:r>
    </w:p>
    <w:p>
      <w:pPr>
        <w:pStyle w:val="ListBullet"/>
      </w:pPr>
      <w:r>
        <w:t>Use Flask for a lightweight and deployable web interface.</w:t>
      </w:r>
    </w:p>
    <w:p>
      <w:pPr>
        <w:pStyle w:val="ListBullet"/>
      </w:pPr>
      <w:r>
        <w:t>Enable real-time predictions from uploaded images.</w:t>
      </w:r>
    </w:p>
    <w:p>
      <w:pPr>
        <w:pStyle w:val="ListBullet"/>
      </w:pPr>
      <w:r>
        <w:t>Build a GUI for use in medical colleges for training.</w:t>
      </w:r>
    </w:p>
    <w:p>
      <w:pPr>
        <w:pStyle w:val="ListBullet"/>
      </w:pPr>
      <w:r>
        <w:t>Integrate the system with telemedicine portals.</w:t>
      </w:r>
    </w:p>
    <w:p>
      <w:pPr>
        <w:pStyle w:val="ListBullet"/>
      </w:pPr>
      <w:r>
        <w:t>Deploy on cloud platforms for remote accessibility.</w:t>
      </w:r>
    </w:p>
    <w:p>
      <w:pPr>
        <w:pStyle w:val="ListBullet"/>
      </w:pPr>
      <w:r>
        <w:t>Include interpretability features like Grad-CAM heatmaps.</w:t>
      </w:r>
    </w:p>
    <w:p>
      <w:pPr>
        <w:pStyle w:val="ListBullet"/>
      </w:pPr>
      <w:r>
        <w:t>Add multilingual support for broader usability.</w:t>
      </w:r>
    </w:p>
    <w:p>
      <w:pPr>
        <w:pStyle w:val="ListBullet"/>
      </w:pPr>
      <w:r>
        <w:t>Use the system for both diagnosis and medical training.</w:t>
      </w:r>
    </w:p>
    <w:p>
      <w:r>
        <w:br/>
        <w:t>Grouping:</w:t>
      </w:r>
    </w:p>
    <w:p>
      <w:r>
        <w:t>Technical Solutions: 1, 2, 4, 8</w:t>
      </w:r>
    </w:p>
    <w:p>
      <w:r>
        <w:t>Application Integration: 3, 6, 7, 9</w:t>
      </w:r>
    </w:p>
    <w:p>
      <w:r>
        <w:t>Educational Use: 5, 10</w:t>
      </w:r>
    </w:p>
    <w:p>
      <w:pPr>
        <w:pStyle w:val="Heading1"/>
      </w:pPr>
      <w:r>
        <w:t>Step-3: Idea Prioritization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Idea No.</w:t>
            </w:r>
          </w:p>
        </w:tc>
        <w:tc>
          <w:tcPr>
            <w:tcW w:type="dxa" w:w="1728"/>
          </w:tcPr>
          <w:p>
            <w:r>
              <w:t>Idea Description</w:t>
            </w:r>
          </w:p>
        </w:tc>
        <w:tc>
          <w:tcPr>
            <w:tcW w:type="dxa" w:w="1728"/>
          </w:tcPr>
          <w:p>
            <w:r>
              <w:t>Impact</w:t>
            </w:r>
          </w:p>
        </w:tc>
        <w:tc>
          <w:tcPr>
            <w:tcW w:type="dxa" w:w="1728"/>
          </w:tcPr>
          <w:p>
            <w:r>
              <w:t>Feasibility</w:t>
            </w:r>
          </w:p>
        </w:tc>
        <w:tc>
          <w:tcPr>
            <w:tcW w:type="dxa" w:w="1728"/>
          </w:tcPr>
          <w:p>
            <w:r>
              <w:t>Priority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Use VGG16 for transfer learning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⭐⭐⭐⭐⭐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Data augmentation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⭐⭐⭐⭐⭐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Flask-based web application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⭐⭐⭐⭐⭐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Real-time prediction from images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⭐⭐⭐⭐☆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GUI for medical student training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⭐⭐⭐⭐☆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Telemedicine integration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⭐⭐⭐☆☆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Cloud deployment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⭐⭐⭐⭐☆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Add Grad-CAM or saliency maps for explainability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⭐⭐⭐☆☆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Multilingual support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Low</w:t>
            </w:r>
          </w:p>
        </w:tc>
        <w:tc>
          <w:tcPr>
            <w:tcW w:type="dxa" w:w="1728"/>
          </w:tcPr>
          <w:p>
            <w:r>
              <w:t>⭐⭐☆☆☆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Dual-use for training and diagnosis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⭐⭐⭐⭐⭐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