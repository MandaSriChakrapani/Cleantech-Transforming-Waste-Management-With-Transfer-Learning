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CleanTech — Sprint Planning &amp; Execution Logic</w:t>
      </w:r>
    </w:p>
    <w:p>
      <w:r>
        <w:t>A Sprint is a fixed period in which the team completes defined tasks. The CleanTech project follows an agile process with Epics, Stories, and Story Points.</w:t>
      </w:r>
    </w:p>
    <w:p>
      <w:r>
        <w:t>An Epic is a large component (like Data Pipeline or Model Integration) that is broken into smaller Stories across sprints.</w:t>
      </w:r>
    </w:p>
    <w:p>
      <w:r>
        <w:t>A Story is a unit of work under an Epic that can be estimated and completed in one sprint.</w:t>
      </w:r>
    </w:p>
    <w:p>
      <w:r>
        <w:t>Story Points estimate the effort required using the Fibonacci sequence (1, 2, 3, 5, 8, etc.).</w:t>
      </w:r>
    </w:p>
    <w:p>
      <w:r>
        <w:t>Story Effort Levels:</w:t>
      </w:r>
    </w:p>
    <w:p>
      <w:pPr>
        <w:pStyle w:val="ListBullet"/>
      </w:pPr>
      <w:r>
        <w:t>- Very Easy task</w:t>
      </w:r>
    </w:p>
    <w:p>
      <w:pPr>
        <w:pStyle w:val="ListBullet"/>
      </w:pPr>
      <w:r>
        <w:t>- Easy task</w:t>
      </w:r>
    </w:p>
    <w:p>
      <w:pPr>
        <w:pStyle w:val="ListBullet"/>
      </w:pPr>
      <w:r>
        <w:t>- Moderate task</w:t>
      </w:r>
    </w:p>
    <w:p>
      <w:pPr>
        <w:pStyle w:val="ListBullet"/>
      </w:pPr>
      <w:r>
        <w:t>- Difficult task</w:t>
      </w:r>
    </w:p>
    <w:p>
      <w:pPr>
        <w:pStyle w:val="Heading2"/>
      </w:pPr>
      <w:r>
        <w:t>Sprint 1: (5 Days)</w:t>
      </w:r>
    </w:p>
    <w:p>
      <w:r>
        <w:t>Epic: Dataset Preparation</w:t>
      </w:r>
    </w:p>
    <w:p>
      <w:r>
        <w:t>• Collect Dataset (from Kaggle): 2 SP</w:t>
      </w:r>
    </w:p>
    <w:p>
      <w:r>
        <w:t>• Load Dataset: 1 SP</w:t>
      </w:r>
    </w:p>
    <w:p>
      <w:r>
        <w:t>Epic: Preprocessing</w:t>
      </w:r>
    </w:p>
    <w:p>
      <w:r>
        <w:t>• Handle Missing Values: 3 SP</w:t>
      </w:r>
    </w:p>
    <w:p>
      <w:r>
        <w:t>• Organize Folders by Class: 2 SP</w:t>
      </w:r>
    </w:p>
    <w:p>
      <w:r>
        <w:t>Total Story Points: 8</w:t>
      </w:r>
    </w:p>
    <w:p>
      <w:pPr>
        <w:pStyle w:val="Heading2"/>
      </w:pPr>
      <w:r>
        <w:t>Sprint 2: (5 Days)</w:t>
      </w:r>
    </w:p>
    <w:p>
      <w:r>
        <w:t>Epic: Model Development</w:t>
      </w:r>
    </w:p>
    <w:p>
      <w:r>
        <w:t>• Build VGG16 Transfer Learning Model: 5 SP</w:t>
      </w:r>
    </w:p>
    <w:p>
      <w:r>
        <w:t>• Test on Sample Images: 3 SP</w:t>
      </w:r>
    </w:p>
    <w:p>
      <w:r>
        <w:t>Epic: Deployment</w:t>
      </w:r>
    </w:p>
    <w:p>
      <w:r>
        <w:t>• HTML Upload Page: 3 SP</w:t>
      </w:r>
    </w:p>
    <w:p>
      <w:r>
        <w:t>• Flask Integration with VGG16: 5 SP</w:t>
      </w:r>
    </w:p>
    <w:p>
      <w:r>
        <w:t>Total Story Points: 16</w:t>
      </w:r>
    </w:p>
    <w:p>
      <w:pPr>
        <w:pStyle w:val="Heading2"/>
      </w:pPr>
      <w:r>
        <w:t>Velocity Calculation</w:t>
      </w:r>
    </w:p>
    <w:p>
      <w:r>
        <w:t>Total Story Points = 8 (Sprint 1) + 16 (Sprint 2) = 24</w:t>
      </w:r>
    </w:p>
    <w:p>
      <w:r>
        <w:t>Number of Sprints = 2</w:t>
      </w:r>
    </w:p>
    <w:p>
      <w:r>
        <w:t>Velocity = Total Story Points / Number of Sprints = 24 / 2 = 12</w:t>
      </w:r>
    </w:p>
    <w:p>
      <w:r>
        <w:t>✅ Team Velocity: 12 Story Points per Sprint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